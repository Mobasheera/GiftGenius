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C93D" w14:textId="77777777" w:rsidR="0020238A" w:rsidRDefault="00FB4B53">
      <w:pPr>
        <w:pStyle w:val="Title"/>
      </w:pPr>
      <w:r>
        <w:t>🎯</w:t>
      </w:r>
      <w:r>
        <w:t xml:space="preserve"> Project Requirements Document (PRD)</w:t>
      </w:r>
    </w:p>
    <w:p w14:paraId="6EDD1D5F" w14:textId="77777777" w:rsidR="0020238A" w:rsidRDefault="00FB4B53">
      <w:pPr>
        <w:pStyle w:val="Heading1"/>
      </w:pPr>
      <w:r>
        <w:t>Project Name:</w:t>
      </w:r>
    </w:p>
    <w:p w14:paraId="33BCBB26" w14:textId="77777777" w:rsidR="0020238A" w:rsidRDefault="00FB4B53">
      <w:r>
        <w:t>GiftGenius – AI-Powered Gift Recommendation System</w:t>
      </w:r>
    </w:p>
    <w:p w14:paraId="6A648189" w14:textId="77777777" w:rsidR="0020238A" w:rsidRDefault="00FB4B53">
      <w:pPr>
        <w:pStyle w:val="Heading1"/>
      </w:pPr>
      <w:r>
        <w:t>1. Project Overview</w:t>
      </w:r>
    </w:p>
    <w:p w14:paraId="2CCA51B7" w14:textId="77777777" w:rsidR="0020238A" w:rsidRDefault="00FB4B53">
      <w:r>
        <w:t xml:space="preserve">GiftGenius is a RAG-based (Retrieval-Augmented Generation) gift recommendation system designed to help users find </w:t>
      </w:r>
      <w:r>
        <w:t>personalized gifts based on the recipient’s interests, occasion, and budget. It leverages AI and smart database structuring to make accurate and fast gift suggestions via a responsive web application.</w:t>
      </w:r>
    </w:p>
    <w:p w14:paraId="68ADB75D" w14:textId="77777777" w:rsidR="0020238A" w:rsidRDefault="00FB4B53">
      <w:pPr>
        <w:pStyle w:val="Heading1"/>
      </w:pPr>
      <w:r>
        <w:t>2. Goals &amp; Objectives</w:t>
      </w:r>
    </w:p>
    <w:p w14:paraId="6B605B7A" w14:textId="77777777" w:rsidR="0020238A" w:rsidRDefault="00FB4B53">
      <w:r>
        <w:t>🎁</w:t>
      </w:r>
      <w:r>
        <w:t xml:space="preserve"> Provide Smart Gift Recommendat</w:t>
      </w:r>
      <w:r>
        <w:t>ions using RAG-based AI.</w:t>
      </w:r>
      <w:r>
        <w:br/>
        <w:t>⚡ Quick and Efficient Searches based on user filters like interests, age, budget, and occasion.</w:t>
      </w:r>
      <w:r>
        <w:br/>
      </w:r>
      <w:r>
        <w:t>🌐</w:t>
      </w:r>
      <w:r>
        <w:t xml:space="preserve"> Deploy a Fully Functional Web App with backend API integration and a scalable database.</w:t>
      </w:r>
      <w:r>
        <w:br/>
      </w:r>
      <w:r>
        <w:t>📦</w:t>
      </w:r>
      <w:r>
        <w:t xml:space="preserve"> Store Gift Data and User Search History i</w:t>
      </w:r>
      <w:r>
        <w:t>n a hosted MySQL database.</w:t>
      </w:r>
    </w:p>
    <w:p w14:paraId="6AA2385A" w14:textId="77777777" w:rsidR="0020238A" w:rsidRDefault="00FB4B53">
      <w:pPr>
        <w:pStyle w:val="Heading1"/>
      </w:pPr>
      <w:r>
        <w:t>3. Features</w:t>
      </w:r>
    </w:p>
    <w:p w14:paraId="6C58B739" w14:textId="77777777" w:rsidR="0020238A" w:rsidRDefault="00FB4B53">
      <w:pPr>
        <w:pStyle w:val="Heading2"/>
      </w:pPr>
      <w:r>
        <w:t>Core Features</w:t>
      </w:r>
    </w:p>
    <w:p w14:paraId="227A0071" w14:textId="77777777" w:rsidR="0020238A" w:rsidRDefault="00FB4B53">
      <w:r>
        <w:t>✅</w:t>
      </w:r>
      <w:r>
        <w:t xml:space="preserve"> AI-powered gift suggestions based on user input.</w:t>
      </w:r>
      <w:r>
        <w:br/>
        <w:t>✅ Search filters for budget, occasion, gender, and age group.</w:t>
      </w:r>
      <w:r>
        <w:br/>
        <w:t>✅ Display detailed gift information with images, descriptions, ratings, and purchase links</w:t>
      </w:r>
      <w:r>
        <w:t>.</w:t>
      </w:r>
      <w:r>
        <w:br/>
        <w:t>✅ Maintain user search history for better recommendations over time.</w:t>
      </w:r>
    </w:p>
    <w:p w14:paraId="3D6FB6E8" w14:textId="77777777" w:rsidR="0020238A" w:rsidRDefault="00FB4B53">
      <w:pPr>
        <w:pStyle w:val="Heading2"/>
      </w:pPr>
      <w:r>
        <w:t>Technical Features</w:t>
      </w:r>
    </w:p>
    <w:p w14:paraId="01C8C38B" w14:textId="77777777" w:rsidR="0020238A" w:rsidRDefault="00FB4B53">
      <w:r>
        <w:t>✅</w:t>
      </w:r>
      <w:r>
        <w:t xml:space="preserve"> RAG-based model for AI gift suggestion.</w:t>
      </w:r>
      <w:r>
        <w:br/>
        <w:t>✅ Node.js + Express.js backend with REST APIs.</w:t>
      </w:r>
      <w:r>
        <w:br/>
        <w:t>✅ Hosted MySQL database on Railway for 24x7 accessibility.</w:t>
      </w:r>
      <w:r>
        <w:br/>
        <w:t>✅ Responsive front</w:t>
      </w:r>
      <w:r>
        <w:t>end with HTML, CSS, and JavaScript.</w:t>
      </w:r>
      <w:r>
        <w:br/>
        <w:t>✅ GitHub Pages hosting for frontend deployment.</w:t>
      </w:r>
    </w:p>
    <w:p w14:paraId="0E025622" w14:textId="77777777" w:rsidR="0020238A" w:rsidRDefault="00FB4B53">
      <w:pPr>
        <w:pStyle w:val="Heading1"/>
      </w:pPr>
      <w:r>
        <w:lastRenderedPageBreak/>
        <w:t>4. Technical Stack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3721"/>
      </w:tblGrid>
      <w:tr w:rsidR="00FB4B53" w:rsidRPr="00FB4B53" w14:paraId="02ABEE5A" w14:textId="77777777" w:rsidTr="00FB4B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E7355" w14:textId="77777777" w:rsidR="00FB4B53" w:rsidRPr="00FB4B53" w:rsidRDefault="00FB4B53" w:rsidP="00FB4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66B6FC7" w14:textId="77777777" w:rsidR="00FB4B53" w:rsidRPr="00FB4B53" w:rsidRDefault="00FB4B53" w:rsidP="00FB4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FB4B53" w:rsidRPr="00FB4B53" w14:paraId="411BB0D9" w14:textId="77777777" w:rsidTr="00FB4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3A9FF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70FD510F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HTML, CSS, JavaScript</w:t>
            </w:r>
          </w:p>
        </w:tc>
      </w:tr>
      <w:tr w:rsidR="00FB4B53" w:rsidRPr="00FB4B53" w14:paraId="0337081D" w14:textId="77777777" w:rsidTr="00FB4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C4D2C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160970BF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Node.js, Express.js</w:t>
            </w:r>
          </w:p>
        </w:tc>
      </w:tr>
      <w:tr w:rsidR="00FB4B53" w:rsidRPr="00FB4B53" w14:paraId="7F81F71C" w14:textId="77777777" w:rsidTr="00FB4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EE0E7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AI/ML</w:t>
            </w:r>
          </w:p>
        </w:tc>
        <w:tc>
          <w:tcPr>
            <w:tcW w:w="0" w:type="auto"/>
            <w:vAlign w:val="center"/>
            <w:hideMark/>
          </w:tcPr>
          <w:p w14:paraId="1446E9BF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RAG-based Recommendation Engine</w:t>
            </w:r>
          </w:p>
        </w:tc>
      </w:tr>
      <w:tr w:rsidR="00FB4B53" w:rsidRPr="00FB4B53" w14:paraId="638798E3" w14:textId="77777777" w:rsidTr="00FB4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1EC40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57012F7C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MySQL (Hosted on Railway)</w:t>
            </w:r>
          </w:p>
        </w:tc>
      </w:tr>
      <w:tr w:rsidR="00FB4B53" w:rsidRPr="00FB4B53" w14:paraId="4BE94B48" w14:textId="77777777" w:rsidTr="00FB4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12B6F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1BEC1B8A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GitHub Pages, Railway</w:t>
            </w:r>
          </w:p>
        </w:tc>
      </w:tr>
      <w:tr w:rsidR="00FB4B53" w:rsidRPr="00FB4B53" w14:paraId="766896D4" w14:textId="77777777" w:rsidTr="00FB4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9F44E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431E246F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</w:p>
        </w:tc>
      </w:tr>
    </w:tbl>
    <w:p w14:paraId="7A213B47" w14:textId="77777777" w:rsidR="0020238A" w:rsidRDefault="00FB4B53">
      <w:pPr>
        <w:pStyle w:val="Heading1"/>
      </w:pPr>
      <w:r>
        <w:t>5</w:t>
      </w:r>
      <w:r>
        <w:t>. System Architecture</w:t>
      </w:r>
    </w:p>
    <w:p w14:paraId="67EC1ED5" w14:textId="77777777" w:rsidR="0020238A" w:rsidRDefault="00FB4B53">
      <w:pPr>
        <w:pStyle w:val="Heading2"/>
      </w:pPr>
      <w:r>
        <w:t>Components:</w:t>
      </w:r>
    </w:p>
    <w:p w14:paraId="6867BDF3" w14:textId="77777777" w:rsidR="0020238A" w:rsidRDefault="00FB4B53">
      <w:r>
        <w:t>• Frontend (Static Website)</w:t>
      </w:r>
      <w:r>
        <w:br/>
        <w:t>• Backend API (Node.js + Express)</w:t>
      </w:r>
      <w:r>
        <w:br/>
        <w:t>• MySQL Database (Hosted on Railway)</w:t>
      </w:r>
      <w:r>
        <w:br/>
        <w:t>• RAG-based AI Model</w:t>
      </w:r>
    </w:p>
    <w:p w14:paraId="6EEEF4AE" w14:textId="77777777" w:rsidR="0020238A" w:rsidRDefault="00FB4B53">
      <w:pPr>
        <w:pStyle w:val="Heading2"/>
      </w:pPr>
      <w:r>
        <w:t>Data Flow:</w:t>
      </w:r>
    </w:p>
    <w:p w14:paraId="602DBC82" w14:textId="77777777" w:rsidR="0020238A" w:rsidRDefault="00FB4B53">
      <w:r>
        <w:t>1. User submits gift search request.</w:t>
      </w:r>
      <w:r>
        <w:br/>
        <w:t>2. Frontend se</w:t>
      </w:r>
      <w:r>
        <w:t>nds API request to backend.</w:t>
      </w:r>
      <w:r>
        <w:br/>
        <w:t>3. Backend queries MySQL database &amp; AI model.</w:t>
      </w:r>
      <w:r>
        <w:br/>
        <w:t>4. Backend responds with gift recommendations.</w:t>
      </w:r>
      <w:r>
        <w:br/>
        <w:t>5. Frontend displays results to user.</w:t>
      </w:r>
    </w:p>
    <w:p w14:paraId="55A5A676" w14:textId="77777777" w:rsidR="0020238A" w:rsidRDefault="00FB4B53">
      <w:pPr>
        <w:pStyle w:val="Heading1"/>
      </w:pPr>
      <w:r>
        <w:t>6. Database Schema</w:t>
      </w:r>
    </w:p>
    <w:p w14:paraId="4EEFD189" w14:textId="77777777" w:rsidR="0020238A" w:rsidRDefault="00FB4B53">
      <w:r>
        <w:t>Tables:</w:t>
      </w:r>
      <w:r>
        <w:br/>
        <w:t>• users – Stores user info.</w:t>
      </w:r>
      <w:r>
        <w:br/>
        <w:t>• categories – Gift categories.</w:t>
      </w:r>
      <w:r>
        <w:br/>
        <w:t xml:space="preserve">• gifts – </w:t>
      </w:r>
      <w:r>
        <w:t>Gift details including price, image, and purchase links.</w:t>
      </w:r>
      <w:r>
        <w:br/>
        <w:t>• gift_requests – Stores user search input.</w:t>
      </w:r>
      <w:r>
        <w:br/>
        <w:t>• user_search_history – Logs gift suggestions provided to users.</w:t>
      </w:r>
    </w:p>
    <w:p w14:paraId="61465859" w14:textId="77777777" w:rsidR="0020238A" w:rsidRDefault="00FB4B53">
      <w:pPr>
        <w:pStyle w:val="Heading1"/>
      </w:pPr>
      <w:r>
        <w:t>7. API Endpoints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2361"/>
        <w:gridCol w:w="3954"/>
      </w:tblGrid>
      <w:tr w:rsidR="00FB4B53" w:rsidRPr="00FB4B53" w14:paraId="5C84CDB6" w14:textId="77777777" w:rsidTr="00FB4B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AEC46B" w14:textId="77777777" w:rsidR="00FB4B53" w:rsidRPr="00FB4B53" w:rsidRDefault="00FB4B53" w:rsidP="00FB4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7B21D9A" w14:textId="77777777" w:rsidR="00FB4B53" w:rsidRPr="00FB4B53" w:rsidRDefault="00FB4B53" w:rsidP="00FB4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72689E4" w14:textId="77777777" w:rsidR="00FB4B53" w:rsidRPr="00FB4B53" w:rsidRDefault="00FB4B53" w:rsidP="00FB4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B4B53" w:rsidRPr="00FB4B53" w14:paraId="0EB10E1A" w14:textId="77777777" w:rsidTr="00FB4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4AFCF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369793C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505CAEF7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Health check</w:t>
            </w:r>
          </w:p>
        </w:tc>
      </w:tr>
      <w:tr w:rsidR="00FB4B53" w:rsidRPr="00FB4B53" w14:paraId="65279CF4" w14:textId="77777777" w:rsidTr="00FB4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6C327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C29827E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gramStart"/>
            <w:r w:rsidRPr="00FB4B53">
              <w:rPr>
                <w:rFonts w:ascii="Courier New" w:eastAsia="Times New Roman" w:hAnsi="Courier New" w:cs="Courier New"/>
                <w:sz w:val="20"/>
                <w:szCs w:val="20"/>
              </w:rPr>
              <w:t>products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F7FCEA5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Fetch all gifts</w:t>
            </w:r>
          </w:p>
        </w:tc>
      </w:tr>
      <w:tr w:rsidR="00FB4B53" w:rsidRPr="00FB4B53" w14:paraId="23C85C69" w14:textId="77777777" w:rsidTr="00FB4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D3726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4F985F8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proofErr w:type="gramStart"/>
            <w:r w:rsidRPr="00FB4B53">
              <w:rPr>
                <w:rFonts w:ascii="Courier New" w:eastAsia="Times New Roman" w:hAnsi="Courier New" w:cs="Courier New"/>
                <w:sz w:val="20"/>
                <w:szCs w:val="20"/>
              </w:rPr>
              <w:t>products</w:t>
            </w:r>
            <w:proofErr w:type="gramEnd"/>
            <w:r w:rsidRPr="00FB4B53">
              <w:rPr>
                <w:rFonts w:ascii="Courier New" w:eastAsia="Times New Roman" w:hAnsi="Courier New" w:cs="Courier New"/>
                <w:sz w:val="20"/>
                <w:szCs w:val="20"/>
              </w:rPr>
              <w:t>_paginated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955AC7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Fetch gifts with pagination</w:t>
            </w:r>
          </w:p>
        </w:tc>
      </w:tr>
      <w:tr w:rsidR="00FB4B53" w:rsidRPr="00FB4B53" w14:paraId="61957CF8" w14:textId="77777777" w:rsidTr="00FB4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DF2FF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POST</w:t>
            </w:r>
          </w:p>
        </w:tc>
        <w:tc>
          <w:tcPr>
            <w:tcW w:w="0" w:type="auto"/>
            <w:vAlign w:val="center"/>
            <w:hideMark/>
          </w:tcPr>
          <w:p w14:paraId="58B00C15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gramStart"/>
            <w:r w:rsidRPr="00FB4B53">
              <w:rPr>
                <w:rFonts w:ascii="Courier New" w:eastAsia="Times New Roman" w:hAnsi="Courier New" w:cs="Courier New"/>
                <w:sz w:val="20"/>
                <w:szCs w:val="20"/>
              </w:rPr>
              <w:t>recommendations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4CC6D99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Get gift recommendations (RAG-based)</w:t>
            </w:r>
          </w:p>
        </w:tc>
      </w:tr>
    </w:tbl>
    <w:p w14:paraId="50373725" w14:textId="77777777" w:rsidR="0020238A" w:rsidRDefault="00FB4B53">
      <w:pPr>
        <w:pStyle w:val="Heading1"/>
      </w:pPr>
      <w:r>
        <w:t>8</w:t>
      </w:r>
      <w:r>
        <w:t>. Roles &amp; Responsibilities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2891"/>
        <w:gridCol w:w="3732"/>
      </w:tblGrid>
      <w:tr w:rsidR="00FB4B53" w:rsidRPr="00FB4B53" w14:paraId="6FD29DCC" w14:textId="77777777" w:rsidTr="00FB4B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673048" w14:textId="77777777" w:rsidR="00FB4B53" w:rsidRPr="00FB4B53" w:rsidRDefault="00FB4B53" w:rsidP="00FB4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0" w:type="auto"/>
            <w:vAlign w:val="center"/>
            <w:hideMark/>
          </w:tcPr>
          <w:p w14:paraId="5BB423F4" w14:textId="77777777" w:rsidR="00FB4B53" w:rsidRPr="00FB4B53" w:rsidRDefault="00FB4B53" w:rsidP="00FB4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8D433C4" w14:textId="77777777" w:rsidR="00FB4B53" w:rsidRPr="00FB4B53" w:rsidRDefault="00FB4B53" w:rsidP="00FB4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</w:tr>
      <w:tr w:rsidR="00FB4B53" w:rsidRPr="00FB4B53" w14:paraId="5EB056CF" w14:textId="77777777" w:rsidTr="00FB4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C92C4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Dev</w:t>
            </w:r>
          </w:p>
        </w:tc>
        <w:tc>
          <w:tcPr>
            <w:tcW w:w="0" w:type="auto"/>
            <w:vAlign w:val="center"/>
            <w:hideMark/>
          </w:tcPr>
          <w:p w14:paraId="5D976C8D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UI/UX &amp; Website Integration</w:t>
            </w:r>
          </w:p>
        </w:tc>
        <w:tc>
          <w:tcPr>
            <w:tcW w:w="0" w:type="auto"/>
            <w:vAlign w:val="center"/>
            <w:hideMark/>
          </w:tcPr>
          <w:p w14:paraId="152C4719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Build and connect frontend to backend</w:t>
            </w:r>
          </w:p>
        </w:tc>
      </w:tr>
      <w:tr w:rsidR="00FB4B53" w:rsidRPr="00FB4B53" w14:paraId="72169CCB" w14:textId="77777777" w:rsidTr="00FB4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F1D0A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Backend Dev</w:t>
            </w:r>
          </w:p>
        </w:tc>
        <w:tc>
          <w:tcPr>
            <w:tcW w:w="0" w:type="auto"/>
            <w:vAlign w:val="center"/>
            <w:hideMark/>
          </w:tcPr>
          <w:p w14:paraId="2F09DA4E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API Development</w:t>
            </w:r>
          </w:p>
        </w:tc>
        <w:tc>
          <w:tcPr>
            <w:tcW w:w="0" w:type="auto"/>
            <w:vAlign w:val="center"/>
            <w:hideMark/>
          </w:tcPr>
          <w:p w14:paraId="2808BBBA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Develop Node.js APIs &amp; database queries</w:t>
            </w:r>
          </w:p>
        </w:tc>
      </w:tr>
      <w:tr w:rsidR="00FB4B53" w:rsidRPr="00FB4B53" w14:paraId="671A0F1D" w14:textId="77777777" w:rsidTr="00FB4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A09DC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AI/ML Dev</w:t>
            </w:r>
          </w:p>
        </w:tc>
        <w:tc>
          <w:tcPr>
            <w:tcW w:w="0" w:type="auto"/>
            <w:vAlign w:val="center"/>
            <w:hideMark/>
          </w:tcPr>
          <w:p w14:paraId="12A92F57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AI Model &amp; Recommendation</w:t>
            </w:r>
          </w:p>
        </w:tc>
        <w:tc>
          <w:tcPr>
            <w:tcW w:w="0" w:type="auto"/>
            <w:vAlign w:val="center"/>
            <w:hideMark/>
          </w:tcPr>
          <w:p w14:paraId="7F89DE17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Build and train RAG-based suggestion engine</w:t>
            </w:r>
          </w:p>
        </w:tc>
      </w:tr>
      <w:tr w:rsidR="00FB4B53" w:rsidRPr="00FB4B53" w14:paraId="4E063427" w14:textId="77777777" w:rsidTr="00FB4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2C7FD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&amp; Deployment</w:t>
            </w:r>
          </w:p>
        </w:tc>
        <w:tc>
          <w:tcPr>
            <w:tcW w:w="0" w:type="auto"/>
            <w:vAlign w:val="center"/>
            <w:hideMark/>
          </w:tcPr>
          <w:p w14:paraId="647F29CC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Management &amp; Hosting</w:t>
            </w:r>
          </w:p>
        </w:tc>
        <w:tc>
          <w:tcPr>
            <w:tcW w:w="0" w:type="auto"/>
            <w:vAlign w:val="center"/>
            <w:hideMark/>
          </w:tcPr>
          <w:p w14:paraId="7D735EBB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Set up Railway database and deploy the backend</w:t>
            </w:r>
          </w:p>
        </w:tc>
      </w:tr>
    </w:tbl>
    <w:p w14:paraId="714B5F01" w14:textId="7EB0C982" w:rsidR="0020238A" w:rsidRDefault="0020238A"/>
    <w:p w14:paraId="73889E06" w14:textId="77777777" w:rsidR="0020238A" w:rsidRDefault="00FB4B53">
      <w:pPr>
        <w:pStyle w:val="Heading1"/>
      </w:pPr>
      <w:r>
        <w:t>9</w:t>
      </w:r>
      <w:r>
        <w:t>. Deployment Plan</w:t>
      </w:r>
    </w:p>
    <w:p w14:paraId="5B234556" w14:textId="77777777" w:rsidR="0020238A" w:rsidRDefault="00FB4B53">
      <w:r>
        <w:t>Frontend: Host</w:t>
      </w:r>
      <w:r>
        <w:t>ed on GitHub Pages</w:t>
      </w:r>
      <w:r>
        <w:br/>
        <w:t>Backend: Hosted on Railway (Node.js app)</w:t>
      </w:r>
      <w:r>
        <w:br/>
        <w:t>Database: Hosted on Railway (MySQL)</w:t>
      </w:r>
      <w:r>
        <w:br/>
        <w:t>Version Control: GitHub repository with full team access</w:t>
      </w:r>
    </w:p>
    <w:p w14:paraId="7327E981" w14:textId="77777777" w:rsidR="0020238A" w:rsidRDefault="00FB4B53">
      <w:pPr>
        <w:pStyle w:val="Heading1"/>
      </w:pPr>
      <w:r>
        <w:t>10. Security Considerations</w:t>
      </w:r>
    </w:p>
    <w:p w14:paraId="5D35DDF7" w14:textId="77777777" w:rsidR="0020238A" w:rsidRDefault="00FB4B53">
      <w:r>
        <w:t xml:space="preserve">• Do not hardcode database credentials. Use Railway environment </w:t>
      </w:r>
      <w:r>
        <w:t>variables.</w:t>
      </w:r>
      <w:r>
        <w:br/>
        <w:t>• Regularly check for credential leaks using tools like GitGuardian.</w:t>
      </w:r>
      <w:r>
        <w:br/>
        <w:t>• Ensure CORS is properly configured to only allow frontend origin.</w:t>
      </w:r>
    </w:p>
    <w:p w14:paraId="76914058" w14:textId="77777777" w:rsidR="0020238A" w:rsidRDefault="00FB4B53">
      <w:pPr>
        <w:pStyle w:val="Heading1"/>
      </w:pPr>
      <w:r>
        <w:t>11. Timeline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4093"/>
        <w:gridCol w:w="2047"/>
        <w:gridCol w:w="1578"/>
      </w:tblGrid>
      <w:tr w:rsidR="00FB4B53" w:rsidRPr="00FB4B53" w14:paraId="480D55DB" w14:textId="77777777" w:rsidTr="00FB4B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D0278" w14:textId="77777777" w:rsidR="00FB4B53" w:rsidRPr="00FB4B53" w:rsidRDefault="00FB4B53" w:rsidP="00FB4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09B47F8D" w14:textId="77777777" w:rsidR="00FB4B53" w:rsidRPr="00FB4B53" w:rsidRDefault="00FB4B53" w:rsidP="00FB4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C8E0269" w14:textId="77777777" w:rsidR="00FB4B53" w:rsidRPr="00FB4B53" w:rsidRDefault="00FB4B53" w:rsidP="00FB4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14:paraId="1EFF6D35" w14:textId="77777777" w:rsidR="00FB4B53" w:rsidRPr="00FB4B53" w:rsidRDefault="00FB4B53" w:rsidP="00FB4B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FB4B53" w:rsidRPr="00FB4B53" w14:paraId="4BAD9700" w14:textId="77777777" w:rsidTr="00FB4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396F6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Phase 1</w:t>
            </w:r>
          </w:p>
        </w:tc>
        <w:tc>
          <w:tcPr>
            <w:tcW w:w="0" w:type="auto"/>
            <w:vAlign w:val="center"/>
            <w:hideMark/>
          </w:tcPr>
          <w:p w14:paraId="18E3447F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design &amp; setup (local)</w:t>
            </w:r>
          </w:p>
        </w:tc>
        <w:tc>
          <w:tcPr>
            <w:tcW w:w="0" w:type="auto"/>
            <w:vAlign w:val="center"/>
            <w:hideMark/>
          </w:tcPr>
          <w:p w14:paraId="61C7698B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person</w:t>
            </w:r>
          </w:p>
        </w:tc>
        <w:tc>
          <w:tcPr>
            <w:tcW w:w="0" w:type="auto"/>
            <w:vAlign w:val="center"/>
            <w:hideMark/>
          </w:tcPr>
          <w:p w14:paraId="3A28D62F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</w:tr>
      <w:tr w:rsidR="00FB4B53" w:rsidRPr="00FB4B53" w14:paraId="1E481184" w14:textId="77777777" w:rsidTr="00FB4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6B13E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Phase 2</w:t>
            </w:r>
          </w:p>
        </w:tc>
        <w:tc>
          <w:tcPr>
            <w:tcW w:w="0" w:type="auto"/>
            <w:vAlign w:val="center"/>
            <w:hideMark/>
          </w:tcPr>
          <w:p w14:paraId="134A73FD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Populate initial data</w:t>
            </w:r>
          </w:p>
        </w:tc>
        <w:tc>
          <w:tcPr>
            <w:tcW w:w="0" w:type="auto"/>
            <w:vAlign w:val="center"/>
            <w:hideMark/>
          </w:tcPr>
          <w:p w14:paraId="2A5069EF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person</w:t>
            </w:r>
          </w:p>
        </w:tc>
        <w:tc>
          <w:tcPr>
            <w:tcW w:w="0" w:type="auto"/>
            <w:vAlign w:val="center"/>
            <w:hideMark/>
          </w:tcPr>
          <w:p w14:paraId="69FCB210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</w:tr>
      <w:tr w:rsidR="00FB4B53" w:rsidRPr="00FB4B53" w14:paraId="608AF2D6" w14:textId="77777777" w:rsidTr="00FB4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4B88A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Phase 3</w:t>
            </w:r>
          </w:p>
        </w:tc>
        <w:tc>
          <w:tcPr>
            <w:tcW w:w="0" w:type="auto"/>
            <w:vAlign w:val="center"/>
            <w:hideMark/>
          </w:tcPr>
          <w:p w14:paraId="74B859D3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Backend API setup (local testing)</w:t>
            </w:r>
          </w:p>
        </w:tc>
        <w:tc>
          <w:tcPr>
            <w:tcW w:w="0" w:type="auto"/>
            <w:vAlign w:val="center"/>
            <w:hideMark/>
          </w:tcPr>
          <w:p w14:paraId="5F5AEFBB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Backend Developer</w:t>
            </w:r>
          </w:p>
        </w:tc>
        <w:tc>
          <w:tcPr>
            <w:tcW w:w="0" w:type="auto"/>
            <w:vAlign w:val="center"/>
            <w:hideMark/>
          </w:tcPr>
          <w:p w14:paraId="3EABD158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</w:tr>
      <w:tr w:rsidR="00FB4B53" w:rsidRPr="00FB4B53" w14:paraId="1DC89C9A" w14:textId="77777777" w:rsidTr="00FB4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2DBBA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Phase 4</w:t>
            </w:r>
          </w:p>
        </w:tc>
        <w:tc>
          <w:tcPr>
            <w:tcW w:w="0" w:type="auto"/>
            <w:vAlign w:val="center"/>
            <w:hideMark/>
          </w:tcPr>
          <w:p w14:paraId="16043C33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hosting on Railway</w:t>
            </w:r>
          </w:p>
        </w:tc>
        <w:tc>
          <w:tcPr>
            <w:tcW w:w="0" w:type="auto"/>
            <w:vAlign w:val="center"/>
            <w:hideMark/>
          </w:tcPr>
          <w:p w14:paraId="3B862AE6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person</w:t>
            </w:r>
          </w:p>
        </w:tc>
        <w:tc>
          <w:tcPr>
            <w:tcW w:w="0" w:type="auto"/>
            <w:vAlign w:val="center"/>
            <w:hideMark/>
          </w:tcPr>
          <w:p w14:paraId="25288024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</w:tr>
      <w:tr w:rsidR="00FB4B53" w:rsidRPr="00FB4B53" w14:paraId="442F956A" w14:textId="77777777" w:rsidTr="00FB4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C8A46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Phase 5</w:t>
            </w:r>
          </w:p>
        </w:tc>
        <w:tc>
          <w:tcPr>
            <w:tcW w:w="0" w:type="auto"/>
            <w:vAlign w:val="center"/>
            <w:hideMark/>
          </w:tcPr>
          <w:p w14:paraId="2BC18077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Backend deployment on Railway</w:t>
            </w:r>
          </w:p>
        </w:tc>
        <w:tc>
          <w:tcPr>
            <w:tcW w:w="0" w:type="auto"/>
            <w:vAlign w:val="center"/>
            <w:hideMark/>
          </w:tcPr>
          <w:p w14:paraId="396A1153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Backend Developer</w:t>
            </w:r>
          </w:p>
        </w:tc>
        <w:tc>
          <w:tcPr>
            <w:tcW w:w="0" w:type="auto"/>
            <w:vAlign w:val="center"/>
            <w:hideMark/>
          </w:tcPr>
          <w:p w14:paraId="35276A8E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Completed</w:t>
            </w:r>
          </w:p>
        </w:tc>
      </w:tr>
      <w:tr w:rsidR="00FB4B53" w:rsidRPr="00FB4B53" w14:paraId="346A4131" w14:textId="77777777" w:rsidTr="00FB4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3D673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Phase 6</w:t>
            </w:r>
          </w:p>
        </w:tc>
        <w:tc>
          <w:tcPr>
            <w:tcW w:w="0" w:type="auto"/>
            <w:vAlign w:val="center"/>
            <w:hideMark/>
          </w:tcPr>
          <w:p w14:paraId="0CC6FCE8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development &amp; API connection</w:t>
            </w:r>
          </w:p>
        </w:tc>
        <w:tc>
          <w:tcPr>
            <w:tcW w:w="0" w:type="auto"/>
            <w:vAlign w:val="center"/>
            <w:hideMark/>
          </w:tcPr>
          <w:p w14:paraId="48E0FEF6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Developer</w:t>
            </w:r>
          </w:p>
        </w:tc>
        <w:tc>
          <w:tcPr>
            <w:tcW w:w="0" w:type="auto"/>
            <w:vAlign w:val="center"/>
            <w:hideMark/>
          </w:tcPr>
          <w:p w14:paraId="7AA2036C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FB4B53" w:rsidRPr="00FB4B53" w14:paraId="7A43F69B" w14:textId="77777777" w:rsidTr="00FB4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3D17C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Phase 7</w:t>
            </w:r>
          </w:p>
        </w:tc>
        <w:tc>
          <w:tcPr>
            <w:tcW w:w="0" w:type="auto"/>
            <w:vAlign w:val="center"/>
            <w:hideMark/>
          </w:tcPr>
          <w:p w14:paraId="09987657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Final Integration &amp; Testing</w:t>
            </w:r>
          </w:p>
        </w:tc>
        <w:tc>
          <w:tcPr>
            <w:tcW w:w="0" w:type="auto"/>
            <w:vAlign w:val="center"/>
            <w:hideMark/>
          </w:tcPr>
          <w:p w14:paraId="3900977C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Entire Team</w:t>
            </w:r>
          </w:p>
        </w:tc>
        <w:tc>
          <w:tcPr>
            <w:tcW w:w="0" w:type="auto"/>
            <w:vAlign w:val="center"/>
            <w:hideMark/>
          </w:tcPr>
          <w:p w14:paraId="66C04C82" w14:textId="77777777" w:rsidR="00FB4B53" w:rsidRPr="00FB4B53" w:rsidRDefault="00FB4B53" w:rsidP="00FB4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4B53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14:paraId="2350F6FB" w14:textId="77777777" w:rsidR="00FB4B53" w:rsidRDefault="00FB4B53"/>
    <w:sectPr w:rsidR="00FB4B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38A"/>
    <w:rsid w:val="0029639D"/>
    <w:rsid w:val="00326F90"/>
    <w:rsid w:val="00AA1D8D"/>
    <w:rsid w:val="00B47730"/>
    <w:rsid w:val="00CB0664"/>
    <w:rsid w:val="00FB4B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C91F2"/>
  <w14:defaultImageDpi w14:val="300"/>
  <w15:docId w15:val="{72723BD6-3B63-479D-BDF0-3FF77EA2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FB4B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</cp:lastModifiedBy>
  <cp:revision>2</cp:revision>
  <dcterms:created xsi:type="dcterms:W3CDTF">2013-12-23T23:15:00Z</dcterms:created>
  <dcterms:modified xsi:type="dcterms:W3CDTF">2025-06-15T16:39:00Z</dcterms:modified>
  <cp:category/>
</cp:coreProperties>
</file>